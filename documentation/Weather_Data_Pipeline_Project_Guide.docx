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 Data Pipeline Project Guide</w:t>
      </w:r>
    </w:p>
    <w:p>
      <w:pPr>
        <w:pStyle w:val="Heading2"/>
      </w:pPr>
      <w:r>
        <w:t>Project Overview</w:t>
      </w:r>
    </w:p>
    <w:p>
      <w:r>
        <w:t>Goal: Analyze whether it rains more today than 50 years ago by collecting, transforming, and visualizing historical weather data.</w:t>
      </w:r>
    </w:p>
    <w:p>
      <w:pPr>
        <w:pStyle w:val="Heading2"/>
      </w:pPr>
      <w:r>
        <w:t>Data Source</w:t>
      </w:r>
    </w:p>
    <w:p>
      <w:r>
        <w:t>- Provider: OpenWeather API</w:t>
      </w:r>
    </w:p>
    <w:p>
      <w:r>
        <w:t>- Format: JSON → converted to CSV using Python scripts</w:t>
      </w:r>
    </w:p>
    <w:p>
      <w:pPr>
        <w:pStyle w:val="Heading2"/>
      </w:pPr>
      <w:r>
        <w:t>AWS S3: Data Storage</w:t>
      </w:r>
    </w:p>
    <w:p>
      <w:r>
        <w:t>- Upload weather CSV files to a private S3 bucket.</w:t>
      </w:r>
    </w:p>
    <w:p>
      <w:r>
        <w:t>- Bucket used for archiving raw data.</w:t>
      </w:r>
    </w:p>
    <w:p>
      <w:pPr>
        <w:pStyle w:val="Heading2"/>
      </w:pPr>
      <w:r>
        <w:t>AWS RDS (PostgreSQL) Setup</w:t>
      </w:r>
    </w:p>
    <w:p>
      <w:r>
        <w:t>- Create PostgreSQL DB instance.</w:t>
      </w:r>
    </w:p>
    <w:p>
      <w:r>
        <w:t>- Create user `dataengineer_user` and grant privileges.</w:t>
      </w:r>
    </w:p>
    <w:p/>
    <w:p>
      <w:r>
        <w:t>Issues:</w:t>
      </w:r>
    </w:p>
    <w:p>
      <w:r>
        <w:t>- ❌ Permission denied for schema public: solved by GRANTing schema permissions.</w:t>
      </w:r>
    </w:p>
    <w:p>
      <w:r>
        <w:t>- ❌ UndefinedTable: ensured correct schema and search_path.</w:t>
      </w:r>
    </w:p>
    <w:p>
      <w:pPr>
        <w:pStyle w:val="Heading2"/>
      </w:pPr>
      <w:r>
        <w:t>Database Tables</w:t>
      </w:r>
    </w:p>
    <w:p>
      <w:r>
        <w:t>Staging Table: `stg_weather_data`</w:t>
      </w:r>
    </w:p>
    <w:p>
      <w:r>
        <w:t>Used for raw ingestion.</w:t>
      </w:r>
    </w:p>
    <w:p/>
    <w:p>
      <w:r>
        <w:t>Dimension Table: `dim_location`</w:t>
      </w:r>
    </w:p>
    <w:p>
      <w:r>
        <w:t>City-based deduplicated locations.</w:t>
      </w:r>
    </w:p>
    <w:p/>
    <w:p>
      <w:r>
        <w:t>Fact Table: `fact_weather`</w:t>
      </w:r>
    </w:p>
    <w:p>
      <w:r>
        <w:t>Daily aggregated weather metrics with a foreign key to `dim_location`.</w:t>
      </w:r>
    </w:p>
    <w:p/>
    <w:p>
      <w:r>
        <w:t>Design Tools:</w:t>
      </w:r>
    </w:p>
    <w:p>
      <w:r>
        <w:t>- DBML for modeling</w:t>
      </w:r>
    </w:p>
    <w:p>
      <w:r>
        <w:t>- dbdiagram.io to visualize relationships</w:t>
      </w:r>
    </w:p>
    <w:p>
      <w:pPr>
        <w:pStyle w:val="Heading2"/>
      </w:pPr>
      <w:r>
        <w:t>Python ETL Script</w:t>
      </w:r>
    </w:p>
    <w:p>
      <w:r>
        <w:t>Function: `load_to_staging()`</w:t>
      </w:r>
    </w:p>
    <w:p/>
    <w:p>
      <w:r>
        <w:t>Responsibilities:</w:t>
      </w:r>
    </w:p>
    <w:p>
      <w:r>
        <w:t>- Read CSV</w:t>
      </w:r>
    </w:p>
    <w:p>
      <w:r>
        <w:t>- Clean `dt_iso` format</w:t>
      </w:r>
    </w:p>
    <w:p>
      <w:r>
        <w:t>- Convert `NaN` to `None` or `0` where appropriate (e.g., `rain_1h`)</w:t>
      </w:r>
    </w:p>
    <w:p>
      <w:r>
        <w:t>- Batch insert using `execute_batch`</w:t>
      </w:r>
    </w:p>
    <w:p/>
    <w:p>
      <w:r>
        <w:t>Issues Faced:</w:t>
      </w:r>
    </w:p>
    <w:p>
      <w:r>
        <w:t>- ❌ NaN caused integer out of range: fixed with `fillna(0)`</w:t>
      </w:r>
    </w:p>
    <w:p>
      <w:r>
        <w:t>- ❌ Permission denied for sequence: fixed with GRANT USAGE</w:t>
      </w:r>
    </w:p>
    <w:p>
      <w:r>
        <w:t>- ❌ Duplicate data insertions: solution → truncate or check before insert</w:t>
      </w:r>
    </w:p>
    <w:p>
      <w:pPr>
        <w:pStyle w:val="Heading2"/>
      </w:pPr>
      <w:r>
        <w:t>dbt (Data Build Tool)</w:t>
      </w:r>
    </w:p>
    <w:p>
      <w:r>
        <w:t>Used to transform staging data into dimensional models.</w:t>
      </w:r>
    </w:p>
    <w:p/>
    <w:p>
      <w:r>
        <w:t>Setup:</w:t>
      </w:r>
    </w:p>
    <w:p>
      <w:r>
        <w:t>- Installed via pip with a virtualenv</w:t>
      </w:r>
    </w:p>
    <w:p>
      <w:r>
        <w:t>- Profile configured with AWS RDS credentials</w:t>
      </w:r>
    </w:p>
    <w:p/>
    <w:p>
      <w:r>
        <w:t>Models:</w:t>
      </w:r>
    </w:p>
    <w:p>
      <w:r>
        <w:t>- `stg_weather_data` (view)</w:t>
      </w:r>
    </w:p>
    <w:p>
      <w:r>
        <w:t>- `dim_location` (table with `row_number()`)</w:t>
      </w:r>
    </w:p>
    <w:p>
      <w:r>
        <w:t>- `fact_weather` (aggregated by `DATE(dt_iso)`)</w:t>
      </w:r>
    </w:p>
    <w:p/>
    <w:p>
      <w:r>
        <w:t>Issues:</w:t>
      </w:r>
    </w:p>
    <w:p>
      <w:r>
        <w:t>- ❌ column must appear in GROUP BY: resolved by adding to GROUP BY clause</w:t>
      </w:r>
    </w:p>
    <w:p>
      <w:r>
        <w:t>- ❌ Protobuf version errors: fixed by downgrading protobuf to v5</w:t>
      </w:r>
    </w:p>
    <w:p>
      <w:pPr>
        <w:pStyle w:val="Heading2"/>
      </w:pPr>
      <w:r>
        <w:t>Airflow</w:t>
      </w:r>
    </w:p>
    <w:p>
      <w:r>
        <w:t>Used for orchestration.</w:t>
      </w:r>
    </w:p>
    <w:p/>
    <w:p>
      <w:r>
        <w:t>DAGs Created:</w:t>
      </w:r>
    </w:p>
    <w:p>
      <w:r>
        <w:t>- `load_weather_data`: runs Python ETL script</w:t>
      </w:r>
    </w:p>
    <w:p>
      <w:r>
        <w:t>- `clear_stg_weather_data`: truncates staging table</w:t>
      </w:r>
    </w:p>
    <w:p>
      <w:r>
        <w:t>- `load_to_dim_fact`: runs dbt to populate dimension and fact tables</w:t>
      </w:r>
    </w:p>
    <w:p/>
    <w:p>
      <w:r>
        <w:t>Issues:</w:t>
      </w:r>
    </w:p>
    <w:p>
      <w:r>
        <w:t>- ❌ DAG not showing up: solved by setting `AIRFLOW_HOME` and restarting scheduler</w:t>
      </w:r>
    </w:p>
    <w:p>
      <w:r>
        <w:t>- ❌ ModuleNotFoundError: pandas: fixed by installing dependencies in Airflow virtualenv</w:t>
      </w:r>
    </w:p>
    <w:p>
      <w:pPr>
        <w:pStyle w:val="Heading2"/>
      </w:pPr>
      <w:r>
        <w:t>Power BI (Final Analysis)</w:t>
      </w:r>
    </w:p>
    <w:p>
      <w:r>
        <w:t>Used a Windows machine to:</w:t>
      </w:r>
    </w:p>
    <w:p>
      <w:r>
        <w:t>- Connect to RDS PostgreSQL</w:t>
      </w:r>
    </w:p>
    <w:p>
      <w:r>
        <w:t>- Visualize daily and yearly trends</w:t>
      </w:r>
    </w:p>
    <w:p>
      <w:r>
        <w:t>- Created metrics like `Rainy Days per Year`</w:t>
      </w:r>
    </w:p>
    <w:p/>
    <w:p>
      <w:r>
        <w:t>Common DAX Issues:</w:t>
      </w:r>
    </w:p>
    <w:p>
      <w:r>
        <w:t>- ❌ A single value for column X cannot be determined: resolved by using aggregation (e.g., MAX, SUM)</w:t>
      </w:r>
    </w:p>
    <w:p>
      <w:pPr>
        <w:pStyle w:val="Heading2"/>
      </w:pPr>
      <w:r>
        <w:t>Deployment &amp; Sharing</w:t>
      </w:r>
    </w:p>
    <w:p>
      <w:r>
        <w:t>- Used Tableau Public for Mac experimentation</w:t>
      </w:r>
    </w:p>
    <w:p>
      <w:r>
        <w:t>- Power BI on Windows for main analysis</w:t>
      </w:r>
    </w:p>
    <w:p>
      <w:r>
        <w:t>- Data exported as CSV, zipped if larger than 10MB</w:t>
      </w:r>
    </w:p>
    <w:p>
      <w:pPr>
        <w:pStyle w:val="Heading2"/>
      </w:pPr>
      <w:r>
        <w:t>Next Steps</w:t>
      </w:r>
    </w:p>
    <w:p>
      <w:r>
        <w:t>- Automate daily ingestion with Airflow schedule</w:t>
      </w:r>
    </w:p>
    <w:p>
      <w:r>
        <w:t>- Add anomaly detection (e.g., unusual temperature drops)</w:t>
      </w:r>
    </w:p>
    <w:p>
      <w:r>
        <w:t>- Publish results on LinkedIn with diagrams and insights</w:t>
      </w:r>
    </w:p>
    <w:p>
      <w:pPr>
        <w:pStyle w:val="Heading2"/>
      </w:pPr>
      <w:r>
        <w:t>Diagram</w:t>
      </w:r>
    </w:p>
    <w:p>
      <w:r>
        <w:t>A flowchart was created to summarize the data journey:</w:t>
      </w:r>
    </w:p>
    <w:p/>
    <w:p>
      <w:r>
        <w:t>OpenWeather → Python → AWS S3 → RDS (PostgreSQL) → dbt + Airflow → Power BI</w:t>
      </w:r>
    </w:p>
    <w:p/>
    <w:p>
      <w:r>
        <w:t>✅ Project successfully implemented and running locally with cloud-hosted PostgreSQL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